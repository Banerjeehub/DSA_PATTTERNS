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Arrays &amp; Hashing – Core Patterns Summary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#</w:t>
            </w:r>
          </w:p>
        </w:tc>
        <w:tc>
          <w:tcPr>
            <w:tcW w:type="dxa" w:w="1728"/>
          </w:tcPr>
          <w:p>
            <w:r>
              <w:t>Pattern</w:t>
            </w:r>
          </w:p>
        </w:tc>
        <w:tc>
          <w:tcPr>
            <w:tcW w:type="dxa" w:w="1728"/>
          </w:tcPr>
          <w:p>
            <w:r>
              <w:t>Core Idea</w:t>
            </w:r>
          </w:p>
        </w:tc>
        <w:tc>
          <w:tcPr>
            <w:tcW w:type="dxa" w:w="1728"/>
          </w:tcPr>
          <w:p>
            <w:r>
              <w:t>Mental Idea</w:t>
            </w:r>
          </w:p>
        </w:tc>
        <w:tc>
          <w:tcPr>
            <w:tcW w:type="dxa" w:w="1728"/>
          </w:tcPr>
          <w:p>
            <w:r>
              <w:t>Example Problem</w:t>
            </w:r>
          </w:p>
        </w:tc>
      </w:tr>
      <w:tr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Frequency Counting</w:t>
            </w:r>
          </w:p>
        </w:tc>
        <w:tc>
          <w:tcPr>
            <w:tcW w:type="dxa" w:w="1728"/>
          </w:tcPr>
          <w:p>
            <w:r>
              <w:t>Count how many times each element occurs</w:t>
            </w:r>
          </w:p>
        </w:tc>
        <w:tc>
          <w:tcPr>
            <w:tcW w:type="dxa" w:w="1728"/>
          </w:tcPr>
          <w:p>
            <w:r>
              <w:t>"I need to know how many times something appears."</w:t>
            </w:r>
          </w:p>
        </w:tc>
        <w:tc>
          <w:tcPr>
            <w:tcW w:type="dxa" w:w="1728"/>
          </w:tcPr>
          <w:p>
            <w:r>
              <w:t>Valid Anagram, Top K Frequent Elements</w:t>
            </w:r>
          </w:p>
        </w:tc>
      </w:tr>
      <w:tr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Hash Map Lookup (Complement)</w:t>
            </w:r>
          </w:p>
        </w:tc>
        <w:tc>
          <w:tcPr>
            <w:tcW w:type="dxa" w:w="1728"/>
          </w:tcPr>
          <w:p>
            <w:r>
              <w:t>Find complements using a hash map</w:t>
            </w:r>
          </w:p>
        </w:tc>
        <w:tc>
          <w:tcPr>
            <w:tcW w:type="dxa" w:w="1728"/>
          </w:tcPr>
          <w:p>
            <w:r>
              <w:t>"Have I already seen something that pairs with this?"</w:t>
            </w:r>
          </w:p>
        </w:tc>
        <w:tc>
          <w:tcPr>
            <w:tcW w:type="dxa" w:w="1728"/>
          </w:tcPr>
          <w:p>
            <w:r>
              <w:t>Two Sum, Pair With Given Difference</w:t>
            </w:r>
          </w:p>
        </w:tc>
      </w:tr>
      <w:tr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Prefix Sum</w:t>
            </w:r>
          </w:p>
        </w:tc>
        <w:tc>
          <w:tcPr>
            <w:tcW w:type="dxa" w:w="1728"/>
          </w:tcPr>
          <w:p>
            <w:r>
              <w:t>Use running totals to find subarrays</w:t>
            </w:r>
          </w:p>
        </w:tc>
        <w:tc>
          <w:tcPr>
            <w:tcW w:type="dxa" w:w="1728"/>
          </w:tcPr>
          <w:p>
            <w:r>
              <w:t>"I need something between i and j — can I reuse prefix?"</w:t>
            </w:r>
          </w:p>
        </w:tc>
        <w:tc>
          <w:tcPr>
            <w:tcW w:type="dxa" w:w="1728"/>
          </w:tcPr>
          <w:p>
            <w:r>
              <w:t>Subarray Sum Equals K, Longest Subarray Sum = K</w:t>
            </w:r>
          </w:p>
        </w:tc>
      </w:tr>
      <w:tr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Set Membership / Uniqueness</w:t>
            </w:r>
          </w:p>
        </w:tc>
        <w:tc>
          <w:tcPr>
            <w:tcW w:type="dxa" w:w="1728"/>
          </w:tcPr>
          <w:p>
            <w:r>
              <w:t>Check for duplicates or existence</w:t>
            </w:r>
          </w:p>
        </w:tc>
        <w:tc>
          <w:tcPr>
            <w:tcW w:type="dxa" w:w="1728"/>
          </w:tcPr>
          <w:p>
            <w:r>
              <w:t>"I only care about whether it exists or not."</w:t>
            </w:r>
          </w:p>
        </w:tc>
        <w:tc>
          <w:tcPr>
            <w:tcW w:type="dxa" w:w="1728"/>
          </w:tcPr>
          <w:p>
            <w:r>
              <w:t>Contains Duplicate, Longest Consecutive Sequence</w:t>
            </w:r>
          </w:p>
        </w:tc>
      </w:tr>
      <w:tr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Sorting + Hashing</w:t>
            </w:r>
          </w:p>
        </w:tc>
        <w:tc>
          <w:tcPr>
            <w:tcW w:type="dxa" w:w="1728"/>
          </w:tcPr>
          <w:p>
            <w:r>
              <w:t>Normalize data before grouping/hashing</w:t>
            </w:r>
          </w:p>
        </w:tc>
        <w:tc>
          <w:tcPr>
            <w:tcW w:type="dxa" w:w="1728"/>
          </w:tcPr>
          <w:p>
            <w:r>
              <w:t>"If I sort or normalize, identical ones look the same."</w:t>
            </w:r>
          </w:p>
        </w:tc>
        <w:tc>
          <w:tcPr>
            <w:tcW w:type="dxa" w:w="1728"/>
          </w:tcPr>
          <w:p>
            <w:r>
              <w:t>Group Anagrams, Merge Intervals</w:t>
            </w:r>
          </w:p>
        </w:tc>
      </w:tr>
      <w:tr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Index Mapping / Positional Hashing</w:t>
            </w:r>
          </w:p>
        </w:tc>
        <w:tc>
          <w:tcPr>
            <w:tcW w:type="dxa" w:w="1728"/>
          </w:tcPr>
          <w:p>
            <w:r>
              <w:t>Store earliest/last index of value/prefix</w:t>
            </w:r>
          </w:p>
        </w:tc>
        <w:tc>
          <w:tcPr>
            <w:tcW w:type="dxa" w:w="1728"/>
          </w:tcPr>
          <w:p>
            <w:r>
              <w:t>"I need to remember where something first appeared."</w:t>
            </w:r>
          </w:p>
        </w:tc>
        <w:tc>
          <w:tcPr>
            <w:tcW w:type="dxa" w:w="1728"/>
          </w:tcPr>
          <w:p>
            <w:r>
              <w:t>Longest Subarray Sum = K, First Unique Character</w:t>
            </w:r>
          </w:p>
        </w:tc>
      </w:tr>
      <w:tr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Bucket Counting / Frequency Bucketing</w:t>
            </w:r>
          </w:p>
        </w:tc>
        <w:tc>
          <w:tcPr>
            <w:tcW w:type="dxa" w:w="1728"/>
          </w:tcPr>
          <w:p>
            <w:r>
              <w:t>Group items by frequency</w:t>
            </w:r>
          </w:p>
        </w:tc>
        <w:tc>
          <w:tcPr>
            <w:tcW w:type="dxa" w:w="1728"/>
          </w:tcPr>
          <w:p>
            <w:r>
              <w:t>"I have counts — can I access items by how often they appear?"</w:t>
            </w:r>
          </w:p>
        </w:tc>
        <w:tc>
          <w:tcPr>
            <w:tcW w:type="dxa" w:w="1728"/>
          </w:tcPr>
          <w:p>
            <w:r>
              <w:t>Top K Frequent, Sort Characters by Frequency</w:t>
            </w:r>
          </w:p>
        </w:tc>
      </w:tr>
      <w:tr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Modular Hashing / Math Hashing</w:t>
            </w:r>
          </w:p>
        </w:tc>
        <w:tc>
          <w:tcPr>
            <w:tcW w:type="dxa" w:w="1728"/>
          </w:tcPr>
          <w:p>
            <w:r>
              <w:t>Use modulo to handle circular/divisible sums</w:t>
            </w:r>
          </w:p>
        </w:tc>
        <w:tc>
          <w:tcPr>
            <w:tcW w:type="dxa" w:w="1728"/>
          </w:tcPr>
          <w:p>
            <w:r>
              <w:t>"I can reduce large or repeating values with mod math."</w:t>
            </w:r>
          </w:p>
        </w:tc>
        <w:tc>
          <w:tcPr>
            <w:tcW w:type="dxa" w:w="1728"/>
          </w:tcPr>
          <w:p>
            <w:r>
              <w:t>Subarray Sum Divisible by K, Continuous Subarray Sum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