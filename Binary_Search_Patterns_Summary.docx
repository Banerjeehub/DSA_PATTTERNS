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Binary Search – Core Patterns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</w:t>
            </w:r>
          </w:p>
        </w:tc>
        <w:tc>
          <w:tcPr>
            <w:tcW w:type="dxa" w:w="1728"/>
          </w:tcPr>
          <w:p>
            <w:r>
              <w:t>Pattern</w:t>
            </w:r>
          </w:p>
        </w:tc>
        <w:tc>
          <w:tcPr>
            <w:tcW w:type="dxa" w:w="1728"/>
          </w:tcPr>
          <w:p>
            <w:r>
              <w:t>Core Idea</w:t>
            </w:r>
          </w:p>
        </w:tc>
        <w:tc>
          <w:tcPr>
            <w:tcW w:type="dxa" w:w="1728"/>
          </w:tcPr>
          <w:p>
            <w:r>
              <w:t>Mental Idea</w:t>
            </w:r>
          </w:p>
        </w:tc>
        <w:tc>
          <w:tcPr>
            <w:tcW w:type="dxa" w:w="1728"/>
          </w:tcPr>
          <w:p>
            <w:r>
              <w:t>Typical Scenarios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Classic Binary Search (Value Search)</w:t>
            </w:r>
          </w:p>
        </w:tc>
        <w:tc>
          <w:tcPr>
            <w:tcW w:type="dxa" w:w="1728"/>
          </w:tcPr>
          <w:p>
            <w:r>
              <w:t>Divide a sorted range in half each iteration to locate a target element.</w:t>
            </w:r>
          </w:p>
        </w:tc>
        <w:tc>
          <w:tcPr>
            <w:tcW w:type="dxa" w:w="1728"/>
          </w:tcPr>
          <w:p>
            <w:r>
              <w:t>I can repeatedly eliminate half of the space.</w:t>
            </w:r>
          </w:p>
        </w:tc>
        <w:tc>
          <w:tcPr>
            <w:tcW w:type="dxa" w:w="1728"/>
          </w:tcPr>
          <w:p>
            <w:r>
              <w:t>Search in Sorted Array, Find Element in Rotated Array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Lower Bound (First Occurrence)</w:t>
            </w:r>
          </w:p>
        </w:tc>
        <w:tc>
          <w:tcPr>
            <w:tcW w:type="dxa" w:w="1728"/>
          </w:tcPr>
          <w:p>
            <w:r>
              <w:t>Find the first index where element ≥ target.</w:t>
            </w:r>
          </w:p>
        </w:tc>
        <w:tc>
          <w:tcPr>
            <w:tcW w:type="dxa" w:w="1728"/>
          </w:tcPr>
          <w:p>
            <w:r>
              <w:t>I want the leftmost position where this condition becomes true.</w:t>
            </w:r>
          </w:p>
        </w:tc>
        <w:tc>
          <w:tcPr>
            <w:tcW w:type="dxa" w:w="1728"/>
          </w:tcPr>
          <w:p>
            <w:r>
              <w:t>Binary Search Variant, Search Insert Position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Upper Bound (Last Occurrence)</w:t>
            </w:r>
          </w:p>
        </w:tc>
        <w:tc>
          <w:tcPr>
            <w:tcW w:type="dxa" w:w="1728"/>
          </w:tcPr>
          <w:p>
            <w:r>
              <w:t>Find the last index where element ≤ target.</w:t>
            </w:r>
          </w:p>
        </w:tc>
        <w:tc>
          <w:tcPr>
            <w:tcW w:type="dxa" w:w="1728"/>
          </w:tcPr>
          <w:p>
            <w:r>
              <w:t>I want the rightmost position where this condition remains true.</w:t>
            </w:r>
          </w:p>
        </w:tc>
        <w:tc>
          <w:tcPr>
            <w:tcW w:type="dxa" w:w="1728"/>
          </w:tcPr>
          <w:p>
            <w:r>
              <w:t>Count of Element, Last Occurrence in Sorted Array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Binary Search on Answer (Search Space Reduction)</w:t>
            </w:r>
          </w:p>
        </w:tc>
        <w:tc>
          <w:tcPr>
            <w:tcW w:type="dxa" w:w="1728"/>
          </w:tcPr>
          <w:p>
            <w:r>
              <w:t>Search not in an array, but on the range of possible answers (minimize/maximize something).</w:t>
            </w:r>
          </w:p>
        </w:tc>
        <w:tc>
          <w:tcPr>
            <w:tcW w:type="dxa" w:w="1728"/>
          </w:tcPr>
          <w:p>
            <w:r>
              <w:t>I can’t directly find the answer, but I can check if a candidate works and binary search over all possibilities.</w:t>
            </w:r>
          </w:p>
        </w:tc>
        <w:tc>
          <w:tcPr>
            <w:tcW w:type="dxa" w:w="1728"/>
          </w:tcPr>
          <w:p>
            <w:r>
              <w:t>Aggressive Cows, Capacity to Ship Packages, Minimum Days to Make M Bouquets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Binary Search on Real Numbers / Precision Search</w:t>
            </w:r>
          </w:p>
        </w:tc>
        <w:tc>
          <w:tcPr>
            <w:tcW w:type="dxa" w:w="1728"/>
          </w:tcPr>
          <w:p>
            <w:r>
              <w:t>Apply binary search on continuous values until desired precision is reached.</w:t>
            </w:r>
          </w:p>
        </w:tc>
        <w:tc>
          <w:tcPr>
            <w:tcW w:type="dxa" w:w="1728"/>
          </w:tcPr>
          <w:p>
            <w:r>
              <w:t>The function is monotonic, so I can narrow down until I reach a small enough error margin.</w:t>
            </w:r>
          </w:p>
        </w:tc>
        <w:tc>
          <w:tcPr>
            <w:tcW w:type="dxa" w:w="1728"/>
          </w:tcPr>
          <w:p>
            <w:r>
              <w:t>Square Root Calculation, Koko Eating Bananas (precision version)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Rotated / Shifted Array Search</w:t>
            </w:r>
          </w:p>
        </w:tc>
        <w:tc>
          <w:tcPr>
            <w:tcW w:type="dxa" w:w="1728"/>
          </w:tcPr>
          <w:p>
            <w:r>
              <w:t>Handle partially sorted arrays (rotation point unknown).</w:t>
            </w:r>
          </w:p>
        </w:tc>
        <w:tc>
          <w:tcPr>
            <w:tcW w:type="dxa" w:w="1728"/>
          </w:tcPr>
          <w:p>
            <w:r>
              <w:t>One side of the array is sorted — decide which half to search.</w:t>
            </w:r>
          </w:p>
        </w:tc>
        <w:tc>
          <w:tcPr>
            <w:tcW w:type="dxa" w:w="1728"/>
          </w:tcPr>
          <w:p>
            <w:r>
              <w:t>Search in Rotated Sorted Array, Find Minimum in Rotated Sorted Array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Binary Search in 2D Matrix</w:t>
            </w:r>
          </w:p>
        </w:tc>
        <w:tc>
          <w:tcPr>
            <w:tcW w:type="dxa" w:w="1728"/>
          </w:tcPr>
          <w:p>
            <w:r>
              <w:t>Treat 2D matrix as a linear sorted space.</w:t>
            </w:r>
          </w:p>
        </w:tc>
        <w:tc>
          <w:tcPr>
            <w:tcW w:type="dxa" w:w="1728"/>
          </w:tcPr>
          <w:p>
            <w:r>
              <w:t>Flatten the matrix or binary search row + column logically.</w:t>
            </w:r>
          </w:p>
        </w:tc>
        <w:tc>
          <w:tcPr>
            <w:tcW w:type="dxa" w:w="1728"/>
          </w:tcPr>
          <w:p>
            <w:r>
              <w:t>Search a 2D Matrix I/II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Binary Search on Functions (Monotonic Predicate)</w:t>
            </w:r>
          </w:p>
        </w:tc>
        <w:tc>
          <w:tcPr>
            <w:tcW w:type="dxa" w:w="1728"/>
          </w:tcPr>
          <w:p>
            <w:r>
              <w:t>Apply binary search where the condition flips from false → true in sorted order.</w:t>
            </w:r>
          </w:p>
        </w:tc>
        <w:tc>
          <w:tcPr>
            <w:tcW w:type="dxa" w:w="1728"/>
          </w:tcPr>
          <w:p>
            <w:r>
              <w:t>Find the smallest/largest value where a boolean condition switches.</w:t>
            </w:r>
          </w:p>
        </w:tc>
        <w:tc>
          <w:tcPr>
            <w:tcW w:type="dxa" w:w="1728"/>
          </w:tcPr>
          <w:p>
            <w:r>
              <w:t>First Bad Version, Min Speed to Arrive on Time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Peak / Local Optimum Search (Binary Search on Shape)</w:t>
            </w:r>
          </w:p>
        </w:tc>
        <w:tc>
          <w:tcPr>
            <w:tcW w:type="dxa" w:w="1728"/>
          </w:tcPr>
          <w:p>
            <w:r>
              <w:t>Search for a local maximum/minimum in unimodal or bitonic arrays.</w:t>
            </w:r>
          </w:p>
        </w:tc>
        <w:tc>
          <w:tcPr>
            <w:tcW w:type="dxa" w:w="1728"/>
          </w:tcPr>
          <w:p>
            <w:r>
              <w:t>Compare neighbors to decide which half contains the peak.</w:t>
            </w:r>
          </w:p>
        </w:tc>
        <w:tc>
          <w:tcPr>
            <w:tcW w:type="dxa" w:w="1728"/>
          </w:tcPr>
          <w:p>
            <w:r>
              <w:t>Find Peak Element, Bitonic Array Peak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Binary Search with Answer Validation (Decision Problems)</w:t>
            </w:r>
          </w:p>
        </w:tc>
        <w:tc>
          <w:tcPr>
            <w:tcW w:type="dxa" w:w="1728"/>
          </w:tcPr>
          <w:p>
            <w:r>
              <w:t>After finding candidate, verify or adjust boundaries by conditions.</w:t>
            </w:r>
          </w:p>
        </w:tc>
        <w:tc>
          <w:tcPr>
            <w:tcW w:type="dxa" w:w="1728"/>
          </w:tcPr>
          <w:p>
            <w:r>
              <w:t>Once I have a candidate, I still validate if it truly satisfies the problem constraints.</w:t>
            </w:r>
          </w:p>
        </w:tc>
        <w:tc>
          <w:tcPr>
            <w:tcW w:type="dxa" w:w="1728"/>
          </w:tcPr>
          <w:p>
            <w:r>
              <w:t>Allocate Books, Split Array Largest Sum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